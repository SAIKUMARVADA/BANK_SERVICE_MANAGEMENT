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91BF" w14:textId="77777777" w:rsidR="008A7EBF" w:rsidRDefault="00A467DC">
      <w:pPr>
        <w:pStyle w:val="Title"/>
      </w:pPr>
      <w:bookmarkStart w:id="0" w:name="_Hlk208222654"/>
      <w:r>
        <w:t>Bank Service Documentation</w:t>
      </w:r>
    </w:p>
    <w:p w14:paraId="023B3D9C" w14:textId="62D2289B" w:rsidR="008A7EBF" w:rsidRDefault="00A467DC">
      <w:pPr>
        <w:pStyle w:val="Heading1"/>
      </w:pPr>
      <w:r>
        <w:t xml:space="preserve"> Introduction</w:t>
      </w:r>
    </w:p>
    <w:p w14:paraId="35B72878" w14:textId="77777777" w:rsidR="008A7EBF" w:rsidRDefault="00A467DC">
      <w:r>
        <w:t>The Bank Service system is designed to manage customers, accounts, transactions, and other banking services. It provides CRUD operations for customers and accounts, supports transactions such as deposit, withdrawal, fund transfer, and balance inquiry. The system ensures security with authentication and authorization mechanisms, while maintaining transaction history for audits and compliance. This documentation is intended for developers, testers, and bank staff.</w:t>
      </w:r>
    </w:p>
    <w:p w14:paraId="4E98502C" w14:textId="6BBFEC2B" w:rsidR="008A7EBF" w:rsidRDefault="00A467DC">
      <w:pPr>
        <w:pStyle w:val="Heading1"/>
      </w:pPr>
      <w:r>
        <w:t xml:space="preserve"> System Overview</w:t>
      </w:r>
    </w:p>
    <w:p w14:paraId="44488AE4" w14:textId="77777777" w:rsidR="008A7EBF" w:rsidRDefault="00A467DC">
      <w:r>
        <w:t>The system is modular and consists of the following modules:</w:t>
      </w:r>
    </w:p>
    <w:p w14:paraId="1A43B8DD" w14:textId="3317A92A" w:rsidR="00800F5F" w:rsidRDefault="00A467DC">
      <w:r>
        <w:t>- Customer Management</w:t>
      </w:r>
      <w:r>
        <w:br/>
        <w:t>- Account Management</w:t>
      </w:r>
      <w:r>
        <w:br/>
        <w:t>- Transactions</w:t>
      </w:r>
      <w:r>
        <w:br/>
        <w:t>- Balance Inquiry</w:t>
      </w:r>
      <w:r>
        <w:br/>
        <w:t xml:space="preserve">- </w:t>
      </w:r>
      <w:r w:rsidR="00800F5F">
        <w:t>Loans Management</w:t>
      </w:r>
    </w:p>
    <w:p w14:paraId="15504F51" w14:textId="081E7F34" w:rsidR="008A7EBF" w:rsidRDefault="00A467DC">
      <w:pPr>
        <w:pStyle w:val="Heading1"/>
      </w:pPr>
      <w:r>
        <w:t>Features</w:t>
      </w:r>
    </w:p>
    <w:p w14:paraId="44FF8542" w14:textId="77C76BBA" w:rsidR="008A7EBF" w:rsidRDefault="00A467DC">
      <w:r>
        <w:t>• Customer Management: CRUD operations for customer records</w:t>
      </w:r>
      <w:r>
        <w:br/>
        <w:t>• Account Management: Open, update, close accounts</w:t>
      </w:r>
      <w:r>
        <w:br/>
        <w:t>• Transactions: Deposit, Withdraw, Fund Transfer</w:t>
      </w:r>
      <w:r>
        <w:br/>
        <w:t>• Balance Inquiry: Get current account balance</w:t>
      </w:r>
      <w:r>
        <w:br/>
        <w:t>• Security: Authentication, Authorization, Password rules</w:t>
      </w:r>
      <w:r>
        <w:br/>
        <w:t>•</w:t>
      </w:r>
      <w:r w:rsidR="00800F5F">
        <w:t xml:space="preserve">MongoDB </w:t>
      </w:r>
      <w:r w:rsidR="007D0018" w:rsidRPr="00800F5F">
        <w:rPr>
          <w:lang w:val="en-IN"/>
        </w:rPr>
        <w:t>Collections</w:t>
      </w:r>
    </w:p>
    <w:p w14:paraId="19A7FC9C" w14:textId="5801CD44" w:rsidR="008A7EBF" w:rsidRDefault="00A467DC">
      <w:pPr>
        <w:pStyle w:val="Heading1"/>
      </w:pPr>
      <w:r>
        <w:t>System Requirements</w:t>
      </w:r>
    </w:p>
    <w:p w14:paraId="5C92B906" w14:textId="55339B99" w:rsidR="008A7EBF" w:rsidRDefault="00A467DC">
      <w:r>
        <w:t>• Python 3.12 or above</w:t>
      </w:r>
      <w:r>
        <w:br/>
        <w:t>• FastAPI Framework</w:t>
      </w:r>
      <w:r>
        <w:br/>
        <w:t>• MongoDB / JSON file for data storage</w:t>
      </w:r>
      <w:r>
        <w:br/>
        <w:t>• Postman for API testing</w:t>
      </w:r>
      <w:r>
        <w:br/>
        <w:t xml:space="preserve">• </w:t>
      </w:r>
      <w:proofErr w:type="spellStart"/>
      <w:r>
        <w:t>Uvicorn</w:t>
      </w:r>
      <w:proofErr w:type="spellEnd"/>
      <w:r>
        <w:t xml:space="preserve"> as ASGI server</w:t>
      </w:r>
    </w:p>
    <w:p w14:paraId="37E52808" w14:textId="77777777" w:rsidR="00517B7D" w:rsidRDefault="00517B7D"/>
    <w:p w14:paraId="56DFFC64" w14:textId="28490CEF" w:rsidR="008A7EBF" w:rsidRDefault="00A467DC">
      <w:pPr>
        <w:pStyle w:val="Heading1"/>
      </w:pPr>
      <w:r>
        <w:lastRenderedPageBreak/>
        <w:t>Error Handling</w:t>
      </w:r>
    </w:p>
    <w:p w14:paraId="69E269CF" w14:textId="77777777" w:rsidR="008A7EBF" w:rsidRDefault="00A467DC">
      <w:r>
        <w:t>• 400 Bad Request – Invalid input</w:t>
      </w:r>
      <w:r>
        <w:br/>
        <w:t>• 401 Unauthorized – Login required</w:t>
      </w:r>
      <w:r>
        <w:br/>
        <w:t>• 404 Not Found – Account/Customer not found</w:t>
      </w:r>
      <w:r>
        <w:br/>
        <w:t>• 500 Internal Server Error – Unexpected issues</w:t>
      </w:r>
    </w:p>
    <w:p w14:paraId="2E02101A" w14:textId="46A0FC50" w:rsidR="008A7EBF" w:rsidRDefault="00800F5F">
      <w:pPr>
        <w:pStyle w:val="Heading1"/>
      </w:pPr>
      <w:r>
        <w:t xml:space="preserve">Postman </w:t>
      </w:r>
      <w:r w:rsidR="00613AEB">
        <w:t xml:space="preserve">API </w:t>
      </w:r>
      <w:r w:rsidR="00A467DC">
        <w:t>Testing</w:t>
      </w:r>
    </w:p>
    <w:p w14:paraId="2030907C" w14:textId="04171281" w:rsidR="008A7EBF" w:rsidRDefault="00A467DC">
      <w:r>
        <w:t xml:space="preserve">• </w:t>
      </w:r>
      <w:r w:rsidR="00613AEB" w:rsidRPr="00613AEB">
        <w:t xml:space="preserve">In Postman, first create a collection and environment with variables like </w:t>
      </w:r>
      <w:r w:rsidR="00613AEB" w:rsidRPr="00613AEB">
        <w:rPr>
          <w:rFonts w:ascii="Courier New" w:hAnsi="Courier New" w:cs="Courier New"/>
          <w:sz w:val="20"/>
          <w:szCs w:val="20"/>
        </w:rPr>
        <w:t>{{</w:t>
      </w:r>
      <w:proofErr w:type="spellStart"/>
      <w:r w:rsidR="00613AEB" w:rsidRPr="00613AEB">
        <w:rPr>
          <w:rFonts w:ascii="Courier New" w:hAnsi="Courier New" w:cs="Courier New"/>
          <w:sz w:val="20"/>
          <w:szCs w:val="20"/>
        </w:rPr>
        <w:t>base_url</w:t>
      </w:r>
      <w:proofErr w:type="spellEnd"/>
      <w:r w:rsidR="00613AEB" w:rsidRPr="00613AEB">
        <w:rPr>
          <w:rFonts w:ascii="Courier New" w:hAnsi="Courier New" w:cs="Courier New"/>
          <w:sz w:val="20"/>
          <w:szCs w:val="20"/>
        </w:rPr>
        <w:t>}}</w:t>
      </w:r>
      <w:r w:rsidR="00613AEB" w:rsidRPr="00613AEB">
        <w:t xml:space="preserve"> and </w:t>
      </w:r>
      <w:r w:rsidR="00613AEB" w:rsidRPr="00613AEB">
        <w:rPr>
          <w:rFonts w:ascii="Courier New" w:hAnsi="Courier New" w:cs="Courier New"/>
          <w:sz w:val="20"/>
          <w:szCs w:val="20"/>
        </w:rPr>
        <w:t>{{token}}</w:t>
      </w:r>
      <w:r w:rsidR="00613AEB" w:rsidRPr="00613AEB">
        <w:t>.</w:t>
      </w:r>
      <w:r w:rsidR="00613AEB" w:rsidRPr="00613AEB">
        <w:br/>
        <w:t xml:space="preserve">Test the </w:t>
      </w:r>
      <w:r w:rsidR="00613AEB" w:rsidRPr="00613AEB">
        <w:rPr>
          <w:b/>
          <w:bCs/>
        </w:rPr>
        <w:t>login API</w:t>
      </w:r>
      <w:r w:rsidR="00613AEB" w:rsidRPr="00613AEB">
        <w:t xml:space="preserve"> to get a JWT token, then use it to call customer, account, and transaction APIs (deposit, withdraw, transfer, balance).</w:t>
      </w:r>
    </w:p>
    <w:p w14:paraId="0223B320" w14:textId="3E40CE50" w:rsidR="008A7EBF" w:rsidRDefault="00A467DC">
      <w:pPr>
        <w:pStyle w:val="Heading1"/>
      </w:pPr>
      <w:r>
        <w:t xml:space="preserve"> </w:t>
      </w:r>
      <w:r w:rsidR="00800F5F">
        <w:t xml:space="preserve">MongoDB </w:t>
      </w:r>
    </w:p>
    <w:p w14:paraId="2A158B1F" w14:textId="6645C9ED" w:rsidR="00800F5F" w:rsidRPr="00800F5F" w:rsidRDefault="00800F5F">
      <w:pPr>
        <w:rPr>
          <w:i/>
          <w:iCs/>
          <w:u w:val="single"/>
        </w:rPr>
      </w:pPr>
      <w:r w:rsidRPr="00800F5F">
        <w:rPr>
          <w:i/>
          <w:iCs/>
          <w:u w:val="single"/>
        </w:rPr>
        <w:t xml:space="preserve">MongoDB </w:t>
      </w:r>
      <w:proofErr w:type="spellStart"/>
      <w:r w:rsidRPr="00800F5F">
        <w:rPr>
          <w:i/>
          <w:iCs/>
          <w:u w:val="single"/>
        </w:rPr>
        <w:t>Comepass</w:t>
      </w:r>
      <w:proofErr w:type="spellEnd"/>
      <w:r w:rsidRPr="00800F5F">
        <w:rPr>
          <w:i/>
          <w:iCs/>
          <w:u w:val="single"/>
        </w:rPr>
        <w:t>:</w:t>
      </w:r>
    </w:p>
    <w:p w14:paraId="3012789A" w14:textId="52F8B3C6" w:rsidR="00800F5F" w:rsidRDefault="00A467DC">
      <w:r>
        <w:t>•</w:t>
      </w:r>
      <w:r w:rsidR="00800F5F">
        <w:t>Data Bases = Bank Service Management</w:t>
      </w:r>
    </w:p>
    <w:p w14:paraId="0EEEAC74" w14:textId="0AB8EA74" w:rsidR="00800F5F" w:rsidRPr="00800F5F" w:rsidRDefault="00800F5F">
      <w:pPr>
        <w:rPr>
          <w:i/>
          <w:iCs/>
          <w:u w:val="single"/>
        </w:rPr>
      </w:pPr>
      <w:r w:rsidRPr="00800F5F">
        <w:rPr>
          <w:i/>
          <w:iCs/>
          <w:u w:val="single"/>
        </w:rPr>
        <w:t>Collections:</w:t>
      </w:r>
    </w:p>
    <w:p w14:paraId="3C72960B" w14:textId="77777777" w:rsidR="00800F5F" w:rsidRDefault="00A467DC" w:rsidP="00800F5F">
      <w:r>
        <w:t xml:space="preserve">• </w:t>
      </w:r>
      <w:r w:rsidR="00800F5F">
        <w:t>Accounts Collection</w:t>
      </w:r>
      <w:r>
        <w:br/>
        <w:t xml:space="preserve">• </w:t>
      </w:r>
      <w:r w:rsidR="00800F5F">
        <w:t>Loans Collection</w:t>
      </w:r>
      <w:r>
        <w:br/>
        <w:t>•</w:t>
      </w:r>
      <w:r w:rsidR="00800F5F">
        <w:t xml:space="preserve"> Transaction</w:t>
      </w:r>
    </w:p>
    <w:p w14:paraId="3797AE35" w14:textId="24B12F5C" w:rsidR="00800F5F" w:rsidRPr="00800F5F" w:rsidRDefault="00800F5F" w:rsidP="00800F5F">
      <w:pPr>
        <w:rPr>
          <w:lang w:val="en-IN"/>
        </w:rPr>
      </w:pPr>
      <w:r w:rsidRPr="00800F5F">
        <w:rPr>
          <w:lang w:val="en-IN"/>
        </w:rPr>
        <w:t xml:space="preserve">After testing APIs in Postman, we can </w:t>
      </w:r>
      <w:proofErr w:type="spellStart"/>
      <w:r w:rsidRPr="00800F5F">
        <w:rPr>
          <w:lang w:val="en-IN"/>
        </w:rPr>
        <w:t>authomatically</w:t>
      </w:r>
      <w:proofErr w:type="spellEnd"/>
      <w:r w:rsidRPr="00800F5F">
        <w:rPr>
          <w:lang w:val="en-IN"/>
        </w:rPr>
        <w:t xml:space="preserve"> see the data uploaded into MongoDB Collections  </w:t>
      </w:r>
    </w:p>
    <w:bookmarkEnd w:id="0"/>
    <w:p w14:paraId="2E9B9071" w14:textId="51030690" w:rsidR="008A7EBF" w:rsidRDefault="008A7EBF"/>
    <w:p w14:paraId="73477CC7" w14:textId="77777777" w:rsidR="00800F5F" w:rsidRDefault="00800F5F"/>
    <w:sectPr w:rsidR="00800F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61737285">
    <w:abstractNumId w:val="8"/>
  </w:num>
  <w:num w:numId="2" w16cid:durableId="114252275">
    <w:abstractNumId w:val="6"/>
  </w:num>
  <w:num w:numId="3" w16cid:durableId="1460369729">
    <w:abstractNumId w:val="5"/>
  </w:num>
  <w:num w:numId="4" w16cid:durableId="508562166">
    <w:abstractNumId w:val="4"/>
  </w:num>
  <w:num w:numId="5" w16cid:durableId="720134209">
    <w:abstractNumId w:val="7"/>
  </w:num>
  <w:num w:numId="6" w16cid:durableId="1893734631">
    <w:abstractNumId w:val="3"/>
  </w:num>
  <w:num w:numId="7" w16cid:durableId="551574788">
    <w:abstractNumId w:val="2"/>
  </w:num>
  <w:num w:numId="8" w16cid:durableId="318968058">
    <w:abstractNumId w:val="1"/>
  </w:num>
  <w:num w:numId="9" w16cid:durableId="635140045">
    <w:abstractNumId w:val="0"/>
  </w:num>
  <w:num w:numId="10" w16cid:durableId="1650554283">
    <w:abstractNumId w:val="9"/>
  </w:num>
  <w:num w:numId="11" w16cid:durableId="1745757563">
    <w:abstractNumId w:val="9"/>
  </w:num>
  <w:num w:numId="12" w16cid:durableId="504783767">
    <w:abstractNumId w:val="9"/>
  </w:num>
  <w:num w:numId="13" w16cid:durableId="1797328413">
    <w:abstractNumId w:val="9"/>
  </w:num>
  <w:num w:numId="14" w16cid:durableId="1206867709">
    <w:abstractNumId w:val="9"/>
  </w:num>
  <w:num w:numId="15" w16cid:durableId="1962757871">
    <w:abstractNumId w:val="9"/>
  </w:num>
  <w:num w:numId="16" w16cid:durableId="1668439546">
    <w:abstractNumId w:val="9"/>
  </w:num>
  <w:num w:numId="17" w16cid:durableId="45571877">
    <w:abstractNumId w:val="9"/>
  </w:num>
  <w:num w:numId="18" w16cid:durableId="1924148106">
    <w:abstractNumId w:val="9"/>
  </w:num>
  <w:num w:numId="19" w16cid:durableId="1831093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07E"/>
    <w:rsid w:val="0029639D"/>
    <w:rsid w:val="00326F90"/>
    <w:rsid w:val="00517B7D"/>
    <w:rsid w:val="00613AEB"/>
    <w:rsid w:val="007D0018"/>
    <w:rsid w:val="00800F5F"/>
    <w:rsid w:val="008A7EBF"/>
    <w:rsid w:val="008D0658"/>
    <w:rsid w:val="00A467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D3534"/>
  <w14:defaultImageDpi w14:val="300"/>
  <w15:docId w15:val="{BD1CCCFD-81F5-4116-B02F-5FD188DA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7D"/>
  </w:style>
  <w:style w:type="paragraph" w:styleId="Heading1">
    <w:name w:val="heading 1"/>
    <w:basedOn w:val="Normal"/>
    <w:next w:val="Normal"/>
    <w:link w:val="Heading1Char"/>
    <w:uiPriority w:val="9"/>
    <w:qFormat/>
    <w:rsid w:val="00517B7D"/>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17B7D"/>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17B7D"/>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7B7D"/>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7B7D"/>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7B7D"/>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7B7D"/>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B7D"/>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B7D"/>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517B7D"/>
    <w:pPr>
      <w:spacing w:after="0" w:line="240" w:lineRule="auto"/>
    </w:pPr>
  </w:style>
  <w:style w:type="character" w:customStyle="1" w:styleId="Heading1Char">
    <w:name w:val="Heading 1 Char"/>
    <w:basedOn w:val="DefaultParagraphFont"/>
    <w:link w:val="Heading1"/>
    <w:uiPriority w:val="9"/>
    <w:rsid w:val="00517B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17B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17B7D"/>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517B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17B7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17B7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17B7D"/>
    <w:rPr>
      <w:color w:val="5A5A5A" w:themeColor="text1" w:themeTint="A5"/>
      <w:spacing w:val="1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17B7D"/>
    <w:pPr>
      <w:spacing w:before="160"/>
      <w:ind w:left="720" w:right="720"/>
    </w:pPr>
    <w:rPr>
      <w:i/>
      <w:iCs/>
      <w:color w:val="000000" w:themeColor="text1"/>
    </w:rPr>
  </w:style>
  <w:style w:type="character" w:customStyle="1" w:styleId="QuoteChar">
    <w:name w:val="Quote Char"/>
    <w:basedOn w:val="DefaultParagraphFont"/>
    <w:link w:val="Quote"/>
    <w:uiPriority w:val="29"/>
    <w:rsid w:val="00517B7D"/>
    <w:rPr>
      <w:i/>
      <w:iCs/>
      <w:color w:val="000000" w:themeColor="text1"/>
    </w:rPr>
  </w:style>
  <w:style w:type="character" w:customStyle="1" w:styleId="Heading4Char">
    <w:name w:val="Heading 4 Char"/>
    <w:basedOn w:val="DefaultParagraphFont"/>
    <w:link w:val="Heading4"/>
    <w:uiPriority w:val="9"/>
    <w:semiHidden/>
    <w:rsid w:val="00517B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17B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17B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17B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B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B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7B7D"/>
    <w:pPr>
      <w:spacing w:after="200" w:line="240" w:lineRule="auto"/>
    </w:pPr>
    <w:rPr>
      <w:i/>
      <w:iCs/>
      <w:color w:val="44546A" w:themeColor="text2"/>
      <w:sz w:val="18"/>
      <w:szCs w:val="18"/>
    </w:rPr>
  </w:style>
  <w:style w:type="character" w:styleId="Strong">
    <w:name w:val="Strong"/>
    <w:basedOn w:val="DefaultParagraphFont"/>
    <w:uiPriority w:val="22"/>
    <w:qFormat/>
    <w:rsid w:val="00517B7D"/>
    <w:rPr>
      <w:b/>
      <w:bCs/>
      <w:color w:val="000000" w:themeColor="text1"/>
    </w:rPr>
  </w:style>
  <w:style w:type="character" w:styleId="Emphasis">
    <w:name w:val="Emphasis"/>
    <w:basedOn w:val="DefaultParagraphFont"/>
    <w:uiPriority w:val="20"/>
    <w:qFormat/>
    <w:rsid w:val="00517B7D"/>
    <w:rPr>
      <w:i/>
      <w:iCs/>
      <w:color w:val="auto"/>
    </w:rPr>
  </w:style>
  <w:style w:type="paragraph" w:styleId="IntenseQuote">
    <w:name w:val="Intense Quote"/>
    <w:basedOn w:val="Normal"/>
    <w:next w:val="Normal"/>
    <w:link w:val="IntenseQuoteChar"/>
    <w:uiPriority w:val="30"/>
    <w:qFormat/>
    <w:rsid w:val="00517B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17B7D"/>
    <w:rPr>
      <w:color w:val="000000" w:themeColor="text1"/>
      <w:shd w:val="clear" w:color="auto" w:fill="F2F2F2" w:themeFill="background1" w:themeFillShade="F2"/>
    </w:rPr>
  </w:style>
  <w:style w:type="character" w:styleId="SubtleEmphasis">
    <w:name w:val="Subtle Emphasis"/>
    <w:basedOn w:val="DefaultParagraphFont"/>
    <w:uiPriority w:val="19"/>
    <w:qFormat/>
    <w:rsid w:val="00517B7D"/>
    <w:rPr>
      <w:i/>
      <w:iCs/>
      <w:color w:val="404040" w:themeColor="text1" w:themeTint="BF"/>
    </w:rPr>
  </w:style>
  <w:style w:type="character" w:styleId="IntenseEmphasis">
    <w:name w:val="Intense Emphasis"/>
    <w:basedOn w:val="DefaultParagraphFont"/>
    <w:uiPriority w:val="21"/>
    <w:qFormat/>
    <w:rsid w:val="00517B7D"/>
    <w:rPr>
      <w:b/>
      <w:bCs/>
      <w:i/>
      <w:iCs/>
      <w:caps/>
    </w:rPr>
  </w:style>
  <w:style w:type="character" w:styleId="SubtleReference">
    <w:name w:val="Subtle Reference"/>
    <w:basedOn w:val="DefaultParagraphFont"/>
    <w:uiPriority w:val="31"/>
    <w:qFormat/>
    <w:rsid w:val="00517B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7B7D"/>
    <w:rPr>
      <w:b/>
      <w:bCs/>
      <w:smallCaps/>
      <w:u w:val="single"/>
    </w:rPr>
  </w:style>
  <w:style w:type="character" w:styleId="BookTitle">
    <w:name w:val="Book Title"/>
    <w:basedOn w:val="DefaultParagraphFont"/>
    <w:uiPriority w:val="33"/>
    <w:qFormat/>
    <w:rsid w:val="00517B7D"/>
    <w:rPr>
      <w:b w:val="0"/>
      <w:bCs w:val="0"/>
      <w:smallCaps/>
      <w:spacing w:val="5"/>
    </w:rPr>
  </w:style>
  <w:style w:type="paragraph" w:styleId="TOCHeading">
    <w:name w:val="TOC Heading"/>
    <w:basedOn w:val="Heading1"/>
    <w:next w:val="Normal"/>
    <w:uiPriority w:val="39"/>
    <w:semiHidden/>
    <w:unhideWhenUsed/>
    <w:qFormat/>
    <w:rsid w:val="00517B7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NormalWeb">
    <w:name w:val="Normal (Web)"/>
    <w:basedOn w:val="Normal"/>
    <w:uiPriority w:val="99"/>
    <w:semiHidden/>
    <w:unhideWhenUsed/>
    <w:rsid w:val="00800F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13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2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5636</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Kumar Vada</cp:lastModifiedBy>
  <cp:revision>3</cp:revision>
  <dcterms:created xsi:type="dcterms:W3CDTF">2025-09-04T09:30:00Z</dcterms:created>
  <dcterms:modified xsi:type="dcterms:W3CDTF">2025-09-09T07:24:00Z</dcterms:modified>
  <cp:category/>
</cp:coreProperties>
</file>